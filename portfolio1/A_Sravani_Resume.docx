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A. Sravani</w:t>
      </w:r>
    </w:p>
    <w:p>
      <w:r>
        <w:t>Email: sravani.a009@gmail.com</w:t>
      </w:r>
    </w:p>
    <w:p>
      <w:r>
        <w:t>Phone: +91 9100325973</w:t>
      </w:r>
    </w:p>
    <w:p>
      <w:r>
        <w:t>GitHub: https://github.com/AkulaSravani09</w:t>
      </w:r>
    </w:p>
    <w:p>
      <w:r>
        <w:t>University: Malla Reddy University</w:t>
      </w:r>
    </w:p>
    <w:p>
      <w:pPr>
        <w:pStyle w:val="Heading1"/>
      </w:pPr>
      <w:r>
        <w:t>Education</w:t>
      </w:r>
    </w:p>
    <w:p>
      <w:r>
        <w:t>B.Tech in Artificial Intelligence &amp; Machine Learning</w:t>
        <w:br/>
        <w:t>Malla Reddy University</w:t>
        <w:br/>
        <w:t>CGPA: 9.3</w:t>
      </w:r>
    </w:p>
    <w:p>
      <w:r>
        <w:t>CV Raman Junior College - MPC</w:t>
        <w:br/>
        <w:t>Intermediate Percentage: 95%</w:t>
      </w:r>
    </w:p>
    <w:p>
      <w:pPr>
        <w:pStyle w:val="Heading1"/>
      </w:pPr>
      <w:r>
        <w:t>Skills</w:t>
      </w:r>
    </w:p>
    <w:p>
      <w:r>
        <w:t>Programming: Python, SQL</w:t>
      </w:r>
    </w:p>
    <w:p>
      <w:r>
        <w:t>AI Tools: Pandas, Numpy, Matplotlib</w:t>
      </w:r>
    </w:p>
    <w:p>
      <w:r>
        <w:t>Soft Skills: Decision Making, Quick Learner, Multitasking</w:t>
      </w:r>
    </w:p>
    <w:p>
      <w:pPr>
        <w:pStyle w:val="Heading1"/>
      </w:pPr>
      <w:r>
        <w:t>Projects</w:t>
      </w:r>
    </w:p>
    <w:p>
      <w:r>
        <w:t>Virtual Interior Design</w:t>
        <w:br/>
        <w:t>AI-based tool to suggest furniture, colors, and layouts based on room images and user preferences.</w:t>
      </w:r>
    </w:p>
    <w:p>
      <w:r>
        <w:t>Audio to Sign Language Translation</w:t>
        <w:br/>
        <w:t>Uses deep learning to convert real-time speech into animated sign language for accessibility.</w:t>
      </w:r>
    </w:p>
    <w:p>
      <w:pPr>
        <w:pStyle w:val="Heading1"/>
      </w:pPr>
      <w:r>
        <w:t>Certifications</w:t>
      </w:r>
    </w:p>
    <w:p>
      <w:r>
        <w:t>Innovation and Entrepreneurship</w:t>
      </w:r>
    </w:p>
    <w:p>
      <w:r>
        <w:t>Cambridge English Empower B2 Level</w:t>
        <w:br/>
        <w:t>Issued by Cambridge University Press &amp; University</w:t>
      </w:r>
    </w:p>
    <w:p>
      <w:pPr>
        <w:pStyle w:val="Heading1"/>
      </w:pPr>
      <w:r>
        <w:t>Learning Journey</w:t>
      </w:r>
    </w:p>
    <w:p>
      <w:r>
        <w:t>2021: Completed Intermediate (MPC)</w:t>
      </w:r>
    </w:p>
    <w:p>
      <w:r>
        <w:t>2023: Started B.Tech in AIML</w:t>
      </w:r>
    </w:p>
    <w:p>
      <w:r>
        <w:t>2024: Developed Virtual Design Tool</w:t>
      </w:r>
    </w:p>
    <w:p>
      <w:r>
        <w:t>2025: Seeking AI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